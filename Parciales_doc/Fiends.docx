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72" w:rsidRPr="00910B16" w:rsidRDefault="004C5555" w:rsidP="004C5555">
      <w:pPr>
        <w:ind w:left="3600"/>
        <w:rPr>
          <w:rFonts w:ascii="Candara" w:hAnsi="Candara"/>
          <w:b/>
          <w:sz w:val="36"/>
          <w:szCs w:val="36"/>
          <w:lang w:val="es-ES"/>
        </w:rPr>
      </w:pPr>
      <w:r w:rsidRPr="00910B16">
        <w:rPr>
          <w:rFonts w:ascii="Candara" w:hAnsi="Candara"/>
          <w:b/>
          <w:sz w:val="36"/>
          <w:szCs w:val="36"/>
          <w:lang w:val="es-ES"/>
        </w:rPr>
        <w:t xml:space="preserve"> </w:t>
      </w:r>
      <w:r w:rsidR="00910B16">
        <w:rPr>
          <w:rFonts w:ascii="Candara" w:hAnsi="Candara"/>
          <w:b/>
          <w:sz w:val="36"/>
          <w:szCs w:val="36"/>
          <w:lang w:val="es-ES"/>
        </w:rPr>
        <w:t xml:space="preserve">    </w:t>
      </w:r>
      <w:proofErr w:type="spellStart"/>
      <w:r w:rsidR="00AC0711" w:rsidRPr="00910B16">
        <w:rPr>
          <w:rFonts w:ascii="Candara" w:hAnsi="Candara"/>
          <w:b/>
          <w:sz w:val="36"/>
          <w:szCs w:val="36"/>
          <w:lang w:val="es-ES"/>
        </w:rPr>
        <w:t>Friendsonales</w:t>
      </w:r>
      <w:proofErr w:type="spellEnd"/>
    </w:p>
    <w:p w:rsidR="00FD5C72" w:rsidRPr="00910B16" w:rsidRDefault="00AC0711">
      <w:p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>¡¡Tenemos amistades!! y cómo en cualquier grupo de personas, todos tenemos nuestras particularidades. Muchas veces nos juntamos a contar nuestras alegrías nuestras penas y son los amigos, quienes están siempre para acompañarnos. Queremos generar un modelo para estas situaciones, entonces vamos a describir el requerimiento.</w:t>
      </w:r>
    </w:p>
    <w:p w:rsidR="00FD5C72" w:rsidRPr="00910B16" w:rsidRDefault="00AC0711">
      <w:pPr>
        <w:rPr>
          <w:rFonts w:ascii="Candara" w:hAnsi="Candara"/>
          <w:sz w:val="28"/>
          <w:szCs w:val="28"/>
          <w:lang w:val="es-ES"/>
        </w:rPr>
      </w:pPr>
      <w:r w:rsidRPr="00910B16">
        <w:rPr>
          <w:rFonts w:ascii="Candara" w:hAnsi="Candara"/>
          <w:sz w:val="28"/>
          <w:szCs w:val="28"/>
          <w:lang w:val="es-ES"/>
        </w:rPr>
        <w:t xml:space="preserve">Las personas tenemos nombre y edad (claro está) </w:t>
      </w:r>
      <w:proofErr w:type="gramStart"/>
      <w:r w:rsidRPr="00910B16">
        <w:rPr>
          <w:rFonts w:ascii="Candara" w:hAnsi="Candara"/>
          <w:sz w:val="28"/>
          <w:szCs w:val="28"/>
          <w:lang w:val="es-ES"/>
        </w:rPr>
        <w:t>pero</w:t>
      </w:r>
      <w:proofErr w:type="gramEnd"/>
      <w:r w:rsidRPr="00910B16">
        <w:rPr>
          <w:rFonts w:ascii="Candara" w:hAnsi="Candara"/>
          <w:sz w:val="28"/>
          <w:szCs w:val="28"/>
          <w:lang w:val="es-ES"/>
        </w:rPr>
        <w:t xml:space="preserve"> además, como somos seres de energía, tenemos un nivel de energía que nos representa. La misma se mide en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yulius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 xml:space="preserve">. Este nivel está dado en función de varias cosas, como por ejemplo el nivel de alegría de una persona (que se mide en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alegronios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 xml:space="preserve">), el nivel de ansiedad (que se mide en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nerviofrinas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>) y las tareas que tiene que hacer una persona. Estas últimas afectan siempre a la persona modificando ciertos valores dependiendo cada caso. Más adelante profundizaremos sobre este tema.</w:t>
      </w:r>
    </w:p>
    <w:p w:rsidR="00FD5C72" w:rsidRPr="00910B16" w:rsidRDefault="00AC0711">
      <w:pPr>
        <w:rPr>
          <w:rFonts w:ascii="Candara" w:hAnsi="Candara"/>
          <w:sz w:val="28"/>
          <w:szCs w:val="28"/>
          <w:lang w:val="es-ES"/>
        </w:rPr>
      </w:pPr>
      <w:r w:rsidRPr="00910B16">
        <w:rPr>
          <w:rFonts w:ascii="Candara" w:hAnsi="Candara"/>
          <w:sz w:val="28"/>
          <w:szCs w:val="28"/>
          <w:lang w:val="es-ES"/>
        </w:rPr>
        <w:t xml:space="preserve">Para las personas que son más alegres que ansiosas, es decir que su nivel de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alegronios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 xml:space="preserve"> es superior al de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nerviofrinas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 xml:space="preserve">, su energía es el doble de los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alegronios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 xml:space="preserve"> y no más de 340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yulius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>.</w:t>
      </w:r>
      <w:r w:rsidR="004C5555" w:rsidRPr="00910B16">
        <w:rPr>
          <w:rFonts w:ascii="Candara" w:hAnsi="Candara"/>
          <w:sz w:val="28"/>
          <w:szCs w:val="28"/>
          <w:lang w:val="es-ES"/>
        </w:rPr>
        <w:br/>
      </w:r>
      <w:r w:rsidRPr="00910B16">
        <w:rPr>
          <w:rFonts w:ascii="Candara" w:hAnsi="Candara"/>
          <w:sz w:val="28"/>
          <w:szCs w:val="28"/>
          <w:lang w:val="es-ES"/>
        </w:rPr>
        <w:t xml:space="preserve">Si por el contrario es más ansioso que alegre y es joven (es decir menos de 40 años), la energía es 300 </w:t>
      </w:r>
      <w:proofErr w:type="spellStart"/>
      <w:r w:rsidRPr="00910B16">
        <w:rPr>
          <w:rFonts w:ascii="Candara" w:hAnsi="Candara"/>
          <w:sz w:val="28"/>
          <w:szCs w:val="28"/>
          <w:lang w:val="es-ES"/>
        </w:rPr>
        <w:t>yulius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 xml:space="preserve"> menos el nivel de estrés de una persona. El mismo equivale al nivel de ansiedad de la persona pero se multiplica por 1.5 si es que tiene más de 5 tareas pendientes.</w:t>
      </w:r>
      <w:r w:rsidR="004C5555" w:rsidRPr="00910B16">
        <w:rPr>
          <w:rFonts w:ascii="Candara" w:hAnsi="Candara"/>
          <w:sz w:val="28"/>
          <w:szCs w:val="28"/>
          <w:lang w:val="es-ES"/>
        </w:rPr>
        <w:br/>
      </w:r>
      <w:r w:rsidRPr="00910B16">
        <w:rPr>
          <w:rFonts w:ascii="Candara" w:hAnsi="Candara"/>
          <w:sz w:val="28"/>
          <w:szCs w:val="28"/>
          <w:lang w:val="es-ES"/>
        </w:rPr>
        <w:t>Por el contrario, si no cumple con estas condiciones, la energía es directamente el nivel de alegría</w:t>
      </w:r>
      <w:r w:rsidR="004C5555" w:rsidRPr="00910B16">
        <w:rPr>
          <w:rFonts w:ascii="Candara" w:hAnsi="Candara"/>
          <w:sz w:val="28"/>
          <w:szCs w:val="28"/>
          <w:lang w:val="es-ES"/>
        </w:rPr>
        <w:t xml:space="preserve"> más 10 </w:t>
      </w:r>
      <w:proofErr w:type="spellStart"/>
      <w:r w:rsidR="004C5555" w:rsidRPr="00910B16">
        <w:rPr>
          <w:rFonts w:ascii="Candara" w:hAnsi="Candara"/>
          <w:sz w:val="28"/>
          <w:szCs w:val="28"/>
          <w:lang w:val="es-ES"/>
        </w:rPr>
        <w:t>yulius</w:t>
      </w:r>
      <w:proofErr w:type="spellEnd"/>
      <w:r w:rsidRPr="00910B16">
        <w:rPr>
          <w:rFonts w:ascii="Candara" w:hAnsi="Candara"/>
          <w:sz w:val="28"/>
          <w:szCs w:val="28"/>
          <w:lang w:val="es-ES"/>
        </w:rPr>
        <w:t>.</w:t>
      </w:r>
    </w:p>
    <w:p w:rsidR="00FD5C72" w:rsidRPr="00910B16" w:rsidRDefault="00AC0711">
      <w:pPr>
        <w:rPr>
          <w:rFonts w:ascii="Candara" w:hAnsi="Candara"/>
          <w:b/>
          <w:i/>
          <w:sz w:val="30"/>
          <w:szCs w:val="30"/>
          <w:u w:val="single"/>
          <w:lang w:val="es-ES"/>
        </w:rPr>
      </w:pPr>
      <w:r w:rsidRPr="00910B16">
        <w:rPr>
          <w:rFonts w:ascii="Candara" w:hAnsi="Candara"/>
          <w:b/>
          <w:i/>
          <w:sz w:val="30"/>
          <w:szCs w:val="30"/>
          <w:u w:val="single"/>
          <w:lang w:val="es-ES"/>
        </w:rPr>
        <w:t>Punto 1 (3 puntos)</w:t>
      </w:r>
    </w:p>
    <w:p w:rsidR="00FD5C72" w:rsidRPr="00910B16" w:rsidRDefault="00AC0711">
      <w:p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>Se pide modelar a la persona y poder obtener su nivel de energía.</w:t>
      </w:r>
    </w:p>
    <w:p w:rsidR="00FD5C72" w:rsidRPr="00910B16" w:rsidRDefault="00AC0711">
      <w:pPr>
        <w:rPr>
          <w:rFonts w:ascii="Candara" w:hAnsi="Candara"/>
          <w:b/>
          <w:i/>
          <w:sz w:val="30"/>
          <w:szCs w:val="30"/>
          <w:u w:val="single"/>
          <w:lang w:val="es-ES"/>
        </w:rPr>
      </w:pPr>
      <w:r w:rsidRPr="00910B16">
        <w:rPr>
          <w:rFonts w:ascii="Candara" w:hAnsi="Candara"/>
          <w:b/>
          <w:i/>
          <w:sz w:val="30"/>
          <w:szCs w:val="30"/>
          <w:u w:val="single"/>
          <w:lang w:val="es-ES"/>
        </w:rPr>
        <w:t>Punto 2 (3 puntos)</w:t>
      </w:r>
    </w:p>
    <w:p w:rsidR="00FD5C72" w:rsidRPr="00910B16" w:rsidRDefault="00AC0711">
      <w:p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>Dado el grupo de amigos, queremos saber</w:t>
      </w:r>
    </w:p>
    <w:p w:rsidR="00FD5C72" w:rsidRPr="00910B16" w:rsidRDefault="00AC0711" w:rsidP="004C5555">
      <w:pPr>
        <w:pStyle w:val="Prrafodelista"/>
        <w:numPr>
          <w:ilvl w:val="0"/>
          <w:numId w:val="10"/>
        </w:num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>Si</w:t>
      </w:r>
      <w:r w:rsidR="004C5555" w:rsidRPr="00910B16">
        <w:rPr>
          <w:rFonts w:ascii="Candara" w:hAnsi="Candara"/>
          <w:sz w:val="26"/>
          <w:szCs w:val="26"/>
          <w:lang w:val="es-ES"/>
        </w:rPr>
        <w:t xml:space="preserve"> </w:t>
      </w:r>
      <w:proofErr w:type="spellStart"/>
      <w:r w:rsidR="004C5555" w:rsidRPr="00910B16">
        <w:rPr>
          <w:rFonts w:ascii="Candara" w:hAnsi="Candara"/>
          <w:b/>
          <w:sz w:val="26"/>
          <w:szCs w:val="26"/>
          <w:lang w:val="es-ES"/>
        </w:rPr>
        <w:t>v</w:t>
      </w:r>
      <w:r w:rsidRPr="00910B16">
        <w:rPr>
          <w:rFonts w:ascii="Candara" w:hAnsi="Candara"/>
          <w:b/>
          <w:sz w:val="26"/>
          <w:szCs w:val="26"/>
          <w:lang w:val="es-ES"/>
        </w:rPr>
        <w:t>iejosSonLosTrapos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que ocurre para un grupo cuando todos los jovatos (o sea de 40 o más años) son vitales, es decir que tienen más de 100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yulius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de energía.</w:t>
      </w:r>
    </w:p>
    <w:p w:rsidR="00FD5C72" w:rsidRPr="00910B16" w:rsidRDefault="00AC0711" w:rsidP="004C5555">
      <w:pPr>
        <w:pStyle w:val="Prrafodelista"/>
        <w:numPr>
          <w:ilvl w:val="0"/>
          <w:numId w:val="10"/>
        </w:num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 xml:space="preserve">El </w:t>
      </w: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nivelTotalDeAnsiedad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es la sumatoria del nivel de ansiedad de los jovatos de un grupo.</w:t>
      </w:r>
    </w:p>
    <w:p w:rsidR="00FD5C72" w:rsidRPr="00910B16" w:rsidRDefault="00AC0711" w:rsidP="004C5555">
      <w:pPr>
        <w:pStyle w:val="Prrafodelista"/>
        <w:numPr>
          <w:ilvl w:val="0"/>
          <w:numId w:val="10"/>
        </w:num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 xml:space="preserve">Los nombres de </w:t>
      </w: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losMasCriticados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. Son las primeras dos personas que cumplen con algún criterio. Dar un ejemplo de cómo invocar a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losMasCriticados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para</w:t>
      </w:r>
      <w:r w:rsidR="004C5555" w:rsidRPr="00910B16">
        <w:rPr>
          <w:rFonts w:ascii="Candara" w:hAnsi="Candara"/>
          <w:sz w:val="26"/>
          <w:szCs w:val="26"/>
          <w:lang w:val="es-ES"/>
        </w:rPr>
        <w:t>:</w:t>
      </w:r>
    </w:p>
    <w:p w:rsidR="00FD5C72" w:rsidRPr="00910B16" w:rsidRDefault="00AC0711" w:rsidP="004C5555">
      <w:pPr>
        <w:pStyle w:val="Prrafodelista"/>
        <w:numPr>
          <w:ilvl w:val="0"/>
          <w:numId w:val="11"/>
        </w:num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>Los que tienen un nivel de ansiedad &gt; 50</w:t>
      </w:r>
    </w:p>
    <w:p w:rsidR="00FD5C72" w:rsidRDefault="00AC0711" w:rsidP="004C5555">
      <w:pPr>
        <w:pStyle w:val="Prrafodelista"/>
        <w:numPr>
          <w:ilvl w:val="0"/>
          <w:numId w:val="11"/>
        </w:num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>Los que tienen un nivel de energía par</w:t>
      </w:r>
    </w:p>
    <w:p w:rsidR="00910B16" w:rsidRDefault="00910B16" w:rsidP="00910B16">
      <w:pPr>
        <w:rPr>
          <w:rFonts w:ascii="Candara" w:hAnsi="Candara"/>
          <w:sz w:val="26"/>
          <w:szCs w:val="26"/>
          <w:lang w:val="es-ES"/>
        </w:rPr>
      </w:pPr>
    </w:p>
    <w:p w:rsidR="00910B16" w:rsidRPr="00910B16" w:rsidRDefault="00910B16" w:rsidP="00910B16">
      <w:pPr>
        <w:rPr>
          <w:rFonts w:ascii="Candara" w:hAnsi="Candara"/>
          <w:sz w:val="26"/>
          <w:szCs w:val="26"/>
          <w:lang w:val="es-ES"/>
        </w:rPr>
      </w:pPr>
    </w:p>
    <w:p w:rsidR="00FD5C72" w:rsidRPr="00910B16" w:rsidRDefault="00AC0711">
      <w:pPr>
        <w:rPr>
          <w:rFonts w:ascii="Candara" w:hAnsi="Candara"/>
          <w:b/>
          <w:i/>
          <w:sz w:val="30"/>
          <w:szCs w:val="30"/>
          <w:u w:val="single"/>
          <w:lang w:val="es-ES"/>
        </w:rPr>
      </w:pPr>
      <w:r w:rsidRPr="00910B16">
        <w:rPr>
          <w:rFonts w:ascii="Candara" w:hAnsi="Candara"/>
          <w:b/>
          <w:i/>
          <w:sz w:val="30"/>
          <w:szCs w:val="30"/>
          <w:u w:val="single"/>
          <w:lang w:val="es-ES"/>
        </w:rPr>
        <w:lastRenderedPageBreak/>
        <w:t>Punto 3 (4 puntos)</w:t>
      </w:r>
    </w:p>
    <w:p w:rsidR="00FD5C72" w:rsidRPr="00910B16" w:rsidRDefault="00AC0711">
      <w:p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 xml:space="preserve">Vamos a modelar las tareas. Cada vez que se realiza una tarea se descomprime a la persona. Esto hace que baje en 10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su nivel ansiedad luego de realizar la misma. El mínimo valor de ansiedad es cero.</w:t>
      </w:r>
    </w:p>
    <w:p w:rsidR="00FD5C72" w:rsidRPr="00910B16" w:rsidRDefault="00AC0711" w:rsidP="00910B16">
      <w:pPr>
        <w:pStyle w:val="Prrafodelista"/>
        <w:numPr>
          <w:ilvl w:val="0"/>
          <w:numId w:val="12"/>
        </w:numPr>
        <w:rPr>
          <w:rFonts w:ascii="Candara" w:hAnsi="Candara"/>
          <w:sz w:val="26"/>
          <w:szCs w:val="26"/>
          <w:lang w:val="es-ES"/>
        </w:rPr>
      </w:pP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codearUnProyectoNuevo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incrementa la alegría en 110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alegronios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y también aumenta la ansiedad en 50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. Por </w:t>
      </w:r>
      <w:proofErr w:type="gramStart"/>
      <w:r w:rsidRPr="00910B16">
        <w:rPr>
          <w:rFonts w:ascii="Candara" w:hAnsi="Candara"/>
          <w:sz w:val="26"/>
          <w:szCs w:val="26"/>
          <w:lang w:val="es-ES"/>
        </w:rPr>
        <w:t>ejemplo</w:t>
      </w:r>
      <w:proofErr w:type="gramEnd"/>
      <w:r w:rsidRPr="00910B16">
        <w:rPr>
          <w:rFonts w:ascii="Candara" w:hAnsi="Candara"/>
          <w:sz w:val="26"/>
          <w:szCs w:val="26"/>
          <w:lang w:val="es-ES"/>
        </w:rPr>
        <w:t xml:space="preserve"> si juan que tiene 100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alegronios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y 100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, luego de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codearUnProyectoNuevo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tiene 210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alegronios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y 140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(el valor inicial de 100 + 50 que se adicionan pero luego 10 que se pierden por terminar la tarea).</w:t>
      </w:r>
    </w:p>
    <w:p w:rsidR="00FD5C72" w:rsidRPr="00910B16" w:rsidRDefault="00AC0711" w:rsidP="00910B16">
      <w:pPr>
        <w:pStyle w:val="Prrafodelista"/>
        <w:numPr>
          <w:ilvl w:val="0"/>
          <w:numId w:val="12"/>
        </w:numPr>
        <w:rPr>
          <w:rFonts w:ascii="Candara" w:hAnsi="Candara"/>
          <w:sz w:val="26"/>
          <w:szCs w:val="26"/>
          <w:lang w:val="es-ES"/>
        </w:rPr>
      </w:pPr>
      <w:proofErr w:type="spellStart"/>
      <w:r w:rsidRPr="00C80AEF">
        <w:rPr>
          <w:rFonts w:ascii="Candara" w:hAnsi="Candara"/>
          <w:b/>
          <w:sz w:val="26"/>
          <w:szCs w:val="26"/>
          <w:lang w:val="es-ES"/>
        </w:rPr>
        <w:t>hacerTramitesEnAfip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que como mínimo deja 300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y resulta de multiplicar el nivel de ansiedad de la persona por la cantidad de trámites que debe realizar en la AFIP. Por ejemplo, Cecilia tiene que hacer 2 trámites en AFIP y tiene 40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, pasa a tener como resultado 290 </w:t>
      </w:r>
      <w:proofErr w:type="spellStart"/>
      <w:proofErr w:type="gram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>(</w:t>
      </w:r>
      <w:proofErr w:type="gramEnd"/>
      <w:r w:rsidRPr="00910B16">
        <w:rPr>
          <w:rFonts w:ascii="Candara" w:hAnsi="Candara"/>
          <w:sz w:val="26"/>
          <w:szCs w:val="26"/>
          <w:lang w:val="es-ES"/>
        </w:rPr>
        <w:t xml:space="preserve">40 * 2 = 80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pero lo mínimo que deja son 300. </w:t>
      </w:r>
      <w:bookmarkStart w:id="0" w:name="_GoBack"/>
      <w:bookmarkEnd w:id="0"/>
      <w:r w:rsidRPr="00910B16">
        <w:rPr>
          <w:rFonts w:ascii="Candara" w:hAnsi="Candara"/>
          <w:sz w:val="26"/>
          <w:szCs w:val="26"/>
          <w:lang w:val="es-ES"/>
        </w:rPr>
        <w:t xml:space="preserve">Luego descomprime 10 unidades por sacarse la tarea de encima). En el caso de juan que tiene ansiedad de 250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, luego de hacer 2 trámites en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afip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queda con 490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(250 * 2 = 500 unidades y le quitamos 10 al descomprimir).</w:t>
      </w:r>
    </w:p>
    <w:p w:rsidR="00FD5C72" w:rsidRPr="00910B16" w:rsidRDefault="00AC0711" w:rsidP="00910B16">
      <w:pPr>
        <w:pStyle w:val="Prrafodelista"/>
        <w:numPr>
          <w:ilvl w:val="0"/>
          <w:numId w:val="12"/>
        </w:numPr>
        <w:rPr>
          <w:rFonts w:ascii="Candara" w:hAnsi="Candara"/>
          <w:sz w:val="26"/>
          <w:szCs w:val="26"/>
          <w:lang w:val="es-ES"/>
        </w:rPr>
      </w:pPr>
      <w:proofErr w:type="spellStart"/>
      <w:r w:rsidRPr="00C80AEF">
        <w:rPr>
          <w:rFonts w:ascii="Candara" w:hAnsi="Candara"/>
          <w:b/>
          <w:sz w:val="26"/>
          <w:szCs w:val="26"/>
          <w:lang w:val="es-ES"/>
        </w:rPr>
        <w:t>andarEnBici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que nos quita toda la ansiedad y nos da 50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alegronios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por cada kilómetro recorrido. Si por ejemplo Cecilia tiene 90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alegronios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y 65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, tras andar en bici </w:t>
      </w:r>
      <w:r w:rsidR="00C80AEF">
        <w:rPr>
          <w:rFonts w:ascii="Candara" w:hAnsi="Candara"/>
          <w:sz w:val="26"/>
          <w:szCs w:val="26"/>
          <w:lang w:val="es-ES"/>
        </w:rPr>
        <w:t xml:space="preserve">y hacer 1 kilometro, queda con 140 </w:t>
      </w:r>
      <w:proofErr w:type="spellStart"/>
      <w:r w:rsidR="00C80AEF">
        <w:rPr>
          <w:rFonts w:ascii="Candara" w:hAnsi="Candara"/>
          <w:sz w:val="26"/>
          <w:szCs w:val="26"/>
          <w:lang w:val="es-ES"/>
        </w:rPr>
        <w:t>alegronios</w:t>
      </w:r>
      <w:proofErr w:type="spellEnd"/>
      <w:r w:rsidR="00C80AEF">
        <w:rPr>
          <w:rFonts w:ascii="Candara" w:hAnsi="Candara"/>
          <w:sz w:val="26"/>
          <w:szCs w:val="26"/>
          <w:lang w:val="es-ES"/>
        </w:rPr>
        <w:t xml:space="preserve"> y 0</w:t>
      </w:r>
      <w:r w:rsidRPr="00910B16">
        <w:rPr>
          <w:rFonts w:ascii="Candara" w:hAnsi="Candara"/>
          <w:sz w:val="26"/>
          <w:szCs w:val="26"/>
          <w:lang w:val="es-ES"/>
        </w:rPr>
        <w:t xml:space="preserve">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(no debe quedar con menos de cero</w:t>
      </w:r>
      <w:r w:rsidR="00C80AEF">
        <w:rPr>
          <w:rFonts w:ascii="Candara" w:hAnsi="Candara"/>
          <w:sz w:val="26"/>
          <w:szCs w:val="26"/>
          <w:lang w:val="es-ES"/>
        </w:rPr>
        <w:t>).</w:t>
      </w:r>
    </w:p>
    <w:p w:rsidR="00FD5C72" w:rsidRPr="00910B16" w:rsidRDefault="00AC0711" w:rsidP="00910B16">
      <w:pPr>
        <w:pStyle w:val="Prrafodelista"/>
        <w:numPr>
          <w:ilvl w:val="0"/>
          <w:numId w:val="12"/>
        </w:numPr>
        <w:rPr>
          <w:rFonts w:ascii="Candara" w:hAnsi="Candara"/>
          <w:sz w:val="26"/>
          <w:szCs w:val="26"/>
          <w:lang w:val="es-ES"/>
        </w:rPr>
      </w:pPr>
      <w:proofErr w:type="spellStart"/>
      <w:r w:rsidRPr="00C80AEF">
        <w:rPr>
          <w:rFonts w:ascii="Candara" w:hAnsi="Candara"/>
          <w:b/>
          <w:sz w:val="26"/>
          <w:szCs w:val="26"/>
          <w:lang w:val="es-ES"/>
        </w:rPr>
        <w:t>escucharMusica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que nos descomprime. Si Santiago tiene 30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y escucha música, queda con 10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nerviofrinas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(resta 10 por escuchar y 10 por descomprimir al realizar la tarea).</w:t>
      </w:r>
    </w:p>
    <w:p w:rsidR="00FD5C72" w:rsidRPr="00910B16" w:rsidRDefault="00AC0711">
      <w:pPr>
        <w:rPr>
          <w:rFonts w:ascii="Candara" w:hAnsi="Candara"/>
          <w:b/>
          <w:i/>
          <w:sz w:val="30"/>
          <w:szCs w:val="30"/>
          <w:u w:val="single"/>
          <w:lang w:val="es-ES"/>
        </w:rPr>
      </w:pPr>
      <w:r w:rsidRPr="00910B16">
        <w:rPr>
          <w:rFonts w:ascii="Candara" w:hAnsi="Candara"/>
          <w:b/>
          <w:i/>
          <w:sz w:val="30"/>
          <w:szCs w:val="30"/>
          <w:u w:val="single"/>
          <w:lang w:val="es-ES"/>
        </w:rPr>
        <w:t>Punto 4 (2 puntos)</w:t>
      </w:r>
    </w:p>
    <w:p w:rsidR="00FD5C72" w:rsidRPr="00910B16" w:rsidRDefault="00AC0711">
      <w:pPr>
        <w:rPr>
          <w:rFonts w:ascii="Candara" w:hAnsi="Candara"/>
          <w:b/>
          <w:i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 xml:space="preserve">Queremos saber la </w:t>
      </w: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energiaResultante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que dada una persona y una lista de tareas es la energía calculada para una persona luego de hacer todas las tareas. </w:t>
      </w:r>
      <w:r w:rsidRPr="00910B16">
        <w:rPr>
          <w:rFonts w:ascii="Candara" w:hAnsi="Candara"/>
          <w:b/>
          <w:i/>
          <w:sz w:val="26"/>
          <w:szCs w:val="26"/>
          <w:lang w:val="es-ES"/>
        </w:rPr>
        <w:t>No se puede utilizar recursividad en este punto.</w:t>
      </w:r>
    </w:p>
    <w:p w:rsidR="00FD5C72" w:rsidRPr="00910B16" w:rsidRDefault="00AC0711">
      <w:pPr>
        <w:rPr>
          <w:rFonts w:ascii="Candara" w:hAnsi="Candara"/>
          <w:b/>
          <w:i/>
          <w:sz w:val="30"/>
          <w:szCs w:val="30"/>
          <w:u w:val="single"/>
          <w:lang w:val="es-ES"/>
        </w:rPr>
      </w:pPr>
      <w:r w:rsidRPr="00910B16">
        <w:rPr>
          <w:rFonts w:ascii="Candara" w:hAnsi="Candara"/>
          <w:b/>
          <w:i/>
          <w:sz w:val="30"/>
          <w:szCs w:val="30"/>
          <w:u w:val="single"/>
          <w:lang w:val="es-ES"/>
        </w:rPr>
        <w:t>Punto 5 (2 puntos)</w:t>
      </w:r>
    </w:p>
    <w:p w:rsidR="00FD5C72" w:rsidRPr="00910B16" w:rsidRDefault="00AC0711">
      <w:pPr>
        <w:rPr>
          <w:rFonts w:ascii="Candara" w:hAnsi="Candara"/>
          <w:sz w:val="26"/>
          <w:szCs w:val="26"/>
          <w:lang w:val="es-ES"/>
        </w:rPr>
      </w:pPr>
      <w:r w:rsidRPr="00910B16">
        <w:rPr>
          <w:rFonts w:ascii="Candara" w:hAnsi="Candara"/>
          <w:sz w:val="26"/>
          <w:szCs w:val="26"/>
          <w:lang w:val="es-ES"/>
        </w:rPr>
        <w:t xml:space="preserve">Modelar </w:t>
      </w: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hiceLoQuePude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para una persona y una serie de tareas. La persona intenta tomar de una a las tareas y realizarlas, siempre y cuando la tarea lo deje con más de 100 </w:t>
      </w:r>
      <w:proofErr w:type="spellStart"/>
      <w:r w:rsidRPr="00910B16">
        <w:rPr>
          <w:rFonts w:ascii="Candara" w:hAnsi="Candara"/>
          <w:sz w:val="26"/>
          <w:szCs w:val="26"/>
          <w:lang w:val="es-ES"/>
        </w:rPr>
        <w:t>yulius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de energía. Si cumple con la condición la ejecuta y pasa a la siguiente, pero si no supera este valor, deja de hacer tareas y la persona queda en dicho estado. </w:t>
      </w:r>
      <w:r w:rsidRPr="00910B16">
        <w:rPr>
          <w:rFonts w:ascii="Candara" w:hAnsi="Candara"/>
          <w:b/>
          <w:i/>
          <w:sz w:val="26"/>
          <w:szCs w:val="26"/>
          <w:lang w:val="es-ES"/>
        </w:rPr>
        <w:t>Resolver este punto con recursividad.</w:t>
      </w:r>
    </w:p>
    <w:p w:rsidR="00FD5C72" w:rsidRPr="00910B16" w:rsidRDefault="00AC0711">
      <w:pPr>
        <w:rPr>
          <w:rFonts w:ascii="Candara" w:hAnsi="Candara"/>
          <w:b/>
          <w:i/>
          <w:sz w:val="30"/>
          <w:szCs w:val="30"/>
          <w:u w:val="single"/>
          <w:lang w:val="es-ES"/>
        </w:rPr>
      </w:pPr>
      <w:r w:rsidRPr="00910B16">
        <w:rPr>
          <w:rFonts w:ascii="Candara" w:hAnsi="Candara"/>
          <w:b/>
          <w:i/>
          <w:sz w:val="30"/>
          <w:szCs w:val="30"/>
          <w:u w:val="single"/>
          <w:lang w:val="es-ES"/>
        </w:rPr>
        <w:t>Punto 6 (1 puntos)</w:t>
      </w:r>
    </w:p>
    <w:p w:rsidR="00FD5C72" w:rsidRPr="00910B16" w:rsidRDefault="00AC0711">
      <w:pPr>
        <w:rPr>
          <w:rFonts w:ascii="Candara" w:hAnsi="Candara"/>
          <w:sz w:val="26"/>
          <w:szCs w:val="26"/>
        </w:rPr>
      </w:pPr>
      <w:r w:rsidRPr="00910B16">
        <w:rPr>
          <w:rFonts w:ascii="Candara" w:hAnsi="Candara"/>
          <w:sz w:val="26"/>
          <w:szCs w:val="26"/>
          <w:lang w:val="es-ES"/>
        </w:rPr>
        <w:t xml:space="preserve">Dada una lista de personas infinitas, ¿podemos determinar el </w:t>
      </w: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nivelTotalDeAnsiedad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 o si </w:t>
      </w:r>
      <w:proofErr w:type="spellStart"/>
      <w:r w:rsidRPr="00910B16">
        <w:rPr>
          <w:rFonts w:ascii="Candara" w:hAnsi="Candara"/>
          <w:b/>
          <w:sz w:val="26"/>
          <w:szCs w:val="26"/>
          <w:lang w:val="es-ES"/>
        </w:rPr>
        <w:t>viejosSonLosTrapos</w:t>
      </w:r>
      <w:proofErr w:type="spellEnd"/>
      <w:r w:rsidRPr="00910B16">
        <w:rPr>
          <w:rFonts w:ascii="Candara" w:hAnsi="Candara"/>
          <w:sz w:val="26"/>
          <w:szCs w:val="26"/>
          <w:lang w:val="es-ES"/>
        </w:rPr>
        <w:t xml:space="preserve">? </w:t>
      </w:r>
      <w:proofErr w:type="spellStart"/>
      <w:r w:rsidRPr="00910B16">
        <w:rPr>
          <w:rFonts w:ascii="Candara" w:hAnsi="Candara"/>
          <w:b/>
          <w:sz w:val="26"/>
          <w:szCs w:val="26"/>
        </w:rPr>
        <w:t>Justifique</w:t>
      </w:r>
      <w:proofErr w:type="spellEnd"/>
      <w:r w:rsidRPr="00910B16">
        <w:rPr>
          <w:rFonts w:ascii="Candara" w:hAnsi="Candara"/>
          <w:b/>
          <w:sz w:val="26"/>
          <w:szCs w:val="26"/>
        </w:rPr>
        <w:t xml:space="preserve"> </w:t>
      </w:r>
      <w:proofErr w:type="spellStart"/>
      <w:r w:rsidRPr="00910B16">
        <w:rPr>
          <w:rFonts w:ascii="Candara" w:hAnsi="Candara"/>
          <w:b/>
          <w:sz w:val="26"/>
          <w:szCs w:val="26"/>
        </w:rPr>
        <w:t>su</w:t>
      </w:r>
      <w:proofErr w:type="spellEnd"/>
      <w:r w:rsidRPr="00910B16">
        <w:rPr>
          <w:rFonts w:ascii="Candara" w:hAnsi="Candara"/>
          <w:b/>
          <w:sz w:val="26"/>
          <w:szCs w:val="26"/>
        </w:rPr>
        <w:t xml:space="preserve"> </w:t>
      </w:r>
      <w:proofErr w:type="spellStart"/>
      <w:r w:rsidRPr="00910B16">
        <w:rPr>
          <w:rFonts w:ascii="Candara" w:hAnsi="Candara"/>
          <w:b/>
          <w:sz w:val="26"/>
          <w:szCs w:val="26"/>
        </w:rPr>
        <w:t>respuesta</w:t>
      </w:r>
      <w:proofErr w:type="spellEnd"/>
    </w:p>
    <w:sectPr w:rsidR="00FD5C72" w:rsidRPr="00910B16" w:rsidSect="004C55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C4BCD"/>
    <w:multiLevelType w:val="hybridMultilevel"/>
    <w:tmpl w:val="E55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97138"/>
    <w:multiLevelType w:val="hybridMultilevel"/>
    <w:tmpl w:val="5974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C1D56"/>
    <w:multiLevelType w:val="hybridMultilevel"/>
    <w:tmpl w:val="290C2A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555"/>
    <w:rsid w:val="00910B16"/>
    <w:rsid w:val="00AA1D8D"/>
    <w:rsid w:val="00AC0711"/>
    <w:rsid w:val="00B47730"/>
    <w:rsid w:val="00C80AEF"/>
    <w:rsid w:val="00CB0664"/>
    <w:rsid w:val="00FC693F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2E331"/>
  <w14:defaultImageDpi w14:val="300"/>
  <w15:docId w15:val="{3A480994-8C34-46F5-B0CA-800A05E6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589955-5DD2-4B12-A1E3-83C35C22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Billy_Garay</cp:lastModifiedBy>
  <cp:revision>3</cp:revision>
  <dcterms:created xsi:type="dcterms:W3CDTF">2025-07-26T20:07:00Z</dcterms:created>
  <dcterms:modified xsi:type="dcterms:W3CDTF">2025-07-27T07:04:00Z</dcterms:modified>
  <cp:category/>
</cp:coreProperties>
</file>